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5F2A" w14:textId="33F642BA" w:rsidR="00231A7A" w:rsidRDefault="00000000">
      <w:pPr>
        <w:spacing w:after="240"/>
        <w:jc w:val="center"/>
      </w:pPr>
      <w:r>
        <w:t>Hirok Raja</w:t>
      </w:r>
      <w:r>
        <w:br/>
        <w:t>2/2, 30 Main Street, Dundee, Scotland, DD3 7EZ</w:t>
      </w:r>
      <w:r>
        <w:br/>
        <w:t>Telephone: 07881839111 | Email: Hiroki</w:t>
      </w:r>
      <w:r w:rsidR="00B00121">
        <w:t>-job</w:t>
      </w:r>
      <w:r>
        <w:t>@outlook.com</w:t>
      </w:r>
      <w:r>
        <w:br/>
        <w:t xml:space="preserve">GitHub: </w:t>
      </w:r>
      <w:hyperlink r:id="rId6" w:history="1">
        <w:r w:rsidR="00231A7A" w:rsidRPr="009614FE">
          <w:rPr>
            <w:rStyle w:val="Hyperlink"/>
          </w:rPr>
          <w:t>Hiro-997</w:t>
        </w:r>
      </w:hyperlink>
      <w:r>
        <w:t xml:space="preserve"> | LinkedIn: </w:t>
      </w:r>
      <w:hyperlink r:id="rId7" w:history="1">
        <w:r w:rsidR="00231A7A" w:rsidRPr="009614FE">
          <w:rPr>
            <w:rStyle w:val="Hyperlink"/>
          </w:rPr>
          <w:t>Hirok Raja</w:t>
        </w:r>
      </w:hyperlink>
      <w:r>
        <w:t xml:space="preserve"> | Portfolio: </w:t>
      </w:r>
      <w:r w:rsidR="009614FE">
        <w:t>(</w:t>
      </w:r>
      <w:hyperlink r:id="rId8" w:history="1">
        <w:r w:rsidR="009614FE" w:rsidRPr="009614FE">
          <w:rPr>
            <w:rStyle w:val="Hyperlink"/>
          </w:rPr>
          <w:t>link</w:t>
        </w:r>
      </w:hyperlink>
      <w:r w:rsidR="009614FE">
        <w:t>)</w:t>
      </w:r>
    </w:p>
    <w:p w14:paraId="44A9BCC7" w14:textId="77777777" w:rsidR="00231A7A" w:rsidRDefault="00000000">
      <w:r>
        <w:rPr>
          <w:b/>
          <w:sz w:val="22"/>
        </w:rPr>
        <w:t>Profile</w:t>
      </w:r>
    </w:p>
    <w:p w14:paraId="3EBBF50F" w14:textId="0B287DE6" w:rsidR="00231A7A" w:rsidRDefault="00000000">
      <w:r>
        <w:t>A motivated second-year Computer Science student at the University of Dundee speciali</w:t>
      </w:r>
      <w:r w:rsidR="00C44342">
        <w:t>s</w:t>
      </w:r>
      <w:r>
        <w:t>ing in Data Science and Artificial Intelligence, with strong expertise in web development and programming. Passionate about creating responsive, user-friendly web applications using modern technologies. Proven ability to deliver complex technical projects including network infrastructure design, scheduling systems, and interactive applications. Seeking a Junior Web Developer position to contribute innovative solutions and expand technical skills in a professional environment.</w:t>
      </w:r>
    </w:p>
    <w:p w14:paraId="4BB52753" w14:textId="77777777" w:rsidR="00231A7A" w:rsidRDefault="00000000">
      <w:r>
        <w:rPr>
          <w:b/>
          <w:sz w:val="22"/>
        </w:rPr>
        <w:t>Technical Skills</w:t>
      </w:r>
    </w:p>
    <w:p w14:paraId="7FB2840C" w14:textId="3779AF0E" w:rsidR="00231A7A" w:rsidRDefault="00000000">
      <w:r>
        <w:t>• Web Technologies: HTML5,</w:t>
      </w:r>
      <w:r w:rsidR="00377AF7">
        <w:t xml:space="preserve"> CSS,</w:t>
      </w:r>
      <w:r>
        <w:t xml:space="preserve"> JavaScript, Bootstrap, Responsive Design</w:t>
      </w:r>
      <w:r>
        <w:br/>
        <w:t>• Programming Languages: Java, C, Python</w:t>
      </w:r>
      <w:r>
        <w:br/>
        <w:t>• Version Control: Git, GitHub</w:t>
      </w:r>
      <w:r>
        <w:br/>
        <w:t>• Development Tools: Visual Studio Code, IntelliJ IDEA, Eclipse</w:t>
      </w:r>
      <w:r>
        <w:br/>
        <w:t>• Networking &amp; Infrastructure: Cisco Packet Tracer, Network Design, VLAN Configuration</w:t>
      </w:r>
      <w:r>
        <w:br/>
        <w:t>• Database Concepts: SQL, Database Management Systems</w:t>
      </w:r>
      <w:r>
        <w:br/>
        <w:t>• Development Methodologies: Team-Based Development, Code Reviews</w:t>
      </w:r>
    </w:p>
    <w:p w14:paraId="7E80CBF3" w14:textId="77777777" w:rsidR="00231A7A" w:rsidRDefault="00000000">
      <w:r>
        <w:rPr>
          <w:b/>
          <w:sz w:val="22"/>
        </w:rPr>
        <w:t>Education</w:t>
      </w:r>
    </w:p>
    <w:p w14:paraId="2E1D1267" w14:textId="4F8458CA" w:rsidR="00231A7A" w:rsidRDefault="00000000">
      <w:r>
        <w:t>BSc Computer Science (Data Science and Artificial Intelligence)</w:t>
      </w:r>
      <w:r>
        <w:br/>
        <w:t>University of Dundee | January 2025 – June 2028 (Expected)</w:t>
      </w:r>
      <w:r>
        <w:br/>
        <w:t>Currently in Second Year</w:t>
      </w:r>
      <w:r>
        <w:br/>
      </w:r>
      <w:r>
        <w:br/>
        <w:t>Relevant Modules:</w:t>
      </w:r>
      <w:r>
        <w:br/>
        <w:t xml:space="preserve">• </w:t>
      </w:r>
      <w:r w:rsidR="00795D3F">
        <w:t>Introduction to</w:t>
      </w:r>
      <w:r>
        <w:t xml:space="preserve"> Website Development</w:t>
      </w:r>
      <w:r>
        <w:br/>
        <w:t>• Introduction to Software Development</w:t>
      </w:r>
      <w:r>
        <w:br/>
        <w:t>• Data Structures and Algorithms</w:t>
      </w:r>
      <w:r>
        <w:br/>
        <w:t>• Networking</w:t>
      </w:r>
      <w:r>
        <w:br/>
        <w:t>• Unix Systems and Command Line</w:t>
      </w:r>
      <w:r>
        <w:br/>
      </w:r>
      <w:r>
        <w:br/>
        <w:t>Key Academic Achievements:</w:t>
      </w:r>
      <w:r>
        <w:br/>
        <w:t>• Completed full-stack development projects demonstrating proficiency in web technologies</w:t>
      </w:r>
      <w:r>
        <w:br/>
        <w:t>• Developed strong foundation in algorithmic thinking and problem-solving</w:t>
      </w:r>
      <w:r>
        <w:br/>
        <w:t>• Gained practical experience in collaborative software development using Git and GitHub</w:t>
      </w:r>
    </w:p>
    <w:p w14:paraId="2C57CD44" w14:textId="77777777" w:rsidR="00231A7A" w:rsidRDefault="00000000">
      <w:r>
        <w:rPr>
          <w:b/>
          <w:sz w:val="22"/>
        </w:rPr>
        <w:t>Projects &amp; Experience</w:t>
      </w:r>
    </w:p>
    <w:p w14:paraId="3F6A66FF" w14:textId="37D0FAA2" w:rsidR="00231A7A" w:rsidRDefault="00000000">
      <w:r>
        <w:t>Hospital Operation Scheduler | Team Software Development Project</w:t>
      </w:r>
      <w:r>
        <w:br/>
        <w:t>IC10039 - University of Dundee | Jan 2025 – Aug 2025</w:t>
      </w:r>
      <w:r>
        <w:br/>
        <w:t>• Collaborated in a team to design a hospital operation scheduling app using Java</w:t>
      </w:r>
      <w:r>
        <w:br/>
        <w:t>• Implemented search algorithms for appointment slot detection</w:t>
      </w:r>
      <w:r>
        <w:br/>
        <w:t>• Applied software engineering practices: modular design, testing, and version control</w:t>
      </w:r>
      <w:r>
        <w:br/>
      </w:r>
      <w:r>
        <w:lastRenderedPageBreak/>
        <w:t>Technologies: Java, Data Structures, Algorithms</w:t>
      </w:r>
      <w:r w:rsidR="00881CB2">
        <w:t xml:space="preserve"> </w:t>
      </w:r>
      <w:r>
        <w:br/>
      </w:r>
      <w:r>
        <w:br/>
        <w:t>Interactive Battleship Game | Software Development</w:t>
      </w:r>
      <w:r>
        <w:br/>
        <w:t>IC10040 - University of Dundee | 2024</w:t>
      </w:r>
      <w:r>
        <w:br/>
        <w:t>• Designed and built a fully functional Battleship game using object-oriented principles</w:t>
      </w:r>
      <w:r>
        <w:br/>
        <w:t>• Implemented turn-based logic, ship validation, and UI feedback</w:t>
      </w:r>
      <w:r>
        <w:br/>
        <w:t>Technologies: Java, Object-Oriented Programming</w:t>
      </w:r>
      <w:r>
        <w:br/>
      </w:r>
      <w:r>
        <w:br/>
        <w:t>College Network Infrastructure Design | Networking Project</w:t>
      </w:r>
      <w:r>
        <w:br/>
        <w:t>IC10050 - University of Dundee | Mar 2025 – Jun 2025</w:t>
      </w:r>
      <w:r>
        <w:br/>
        <w:t>• Designed multi-departmental network topology using Cisco Packet Tracer</w:t>
      </w:r>
      <w:r>
        <w:br/>
        <w:t>• Configured VLANs and routing protocols for network efficiency</w:t>
      </w:r>
      <w:r>
        <w:br/>
        <w:t>• Created technical documentation and managed 30+ devices</w:t>
      </w:r>
      <w:r>
        <w:br/>
        <w:t>Technologies: Cisco Packet Tracer, VLAN Configuration, Network Design</w:t>
      </w:r>
      <w:r>
        <w:br/>
      </w:r>
    </w:p>
    <w:p w14:paraId="6FFE0E70" w14:textId="77777777" w:rsidR="00231A7A" w:rsidRDefault="00000000">
      <w:r>
        <w:rPr>
          <w:b/>
          <w:sz w:val="22"/>
        </w:rPr>
        <w:t>Additional Skills</w:t>
      </w:r>
    </w:p>
    <w:p w14:paraId="007CDBAC" w14:textId="77777777" w:rsidR="00231A7A" w:rsidRDefault="00000000">
      <w:r>
        <w:t>Problem-Solving &amp; Analytical Thinking</w:t>
      </w:r>
      <w:r>
        <w:br/>
        <w:t>• Strong ability to break down problems and debug systematically</w:t>
      </w:r>
      <w:r>
        <w:br/>
        <w:t>• Proven to deliver solutions under tight deadlines</w:t>
      </w:r>
      <w:r>
        <w:br/>
      </w:r>
      <w:r>
        <w:br/>
        <w:t>Team Collaboration &amp; Communication</w:t>
      </w:r>
      <w:r>
        <w:br/>
        <w:t>• Effective in team-based software projects and code reviews</w:t>
      </w:r>
      <w:r>
        <w:br/>
        <w:t>• Clear communicator, able to explain technical concepts</w:t>
      </w:r>
      <w:r>
        <w:br/>
      </w:r>
      <w:r>
        <w:br/>
        <w:t>Self-Directed Learning</w:t>
      </w:r>
      <w:r>
        <w:br/>
        <w:t>• Continuously expanding technical knowledge and adapting to new tools</w:t>
      </w:r>
    </w:p>
    <w:p w14:paraId="5104080F" w14:textId="77777777" w:rsidR="00231A7A" w:rsidRDefault="00000000">
      <w:r>
        <w:rPr>
          <w:b/>
          <w:sz w:val="22"/>
        </w:rPr>
        <w:t>Additional Information</w:t>
      </w:r>
    </w:p>
    <w:p w14:paraId="22B61898" w14:textId="70296AEE" w:rsidR="00231A7A" w:rsidRDefault="00000000">
      <w:r>
        <w:t>Languages: Fluent in English</w:t>
      </w:r>
      <w:r w:rsidR="003A4C17">
        <w:t xml:space="preserve"> and Bangla</w:t>
      </w:r>
      <w:r>
        <w:br/>
        <w:t>Availability: Flexible for full-time, part-time, or internship roles</w:t>
      </w:r>
      <w:r>
        <w:br/>
        <w:t>Work Authorization: Eligible to work in the UK</w:t>
      </w:r>
      <w:r>
        <w:br/>
        <w:t>Willingness to Relocate: Open to relocation</w:t>
      </w:r>
      <w:r w:rsidR="006A5014">
        <w:t xml:space="preserve"> and remote work</w:t>
      </w:r>
      <w:r>
        <w:t>, including Coventry area</w:t>
      </w:r>
      <w:r>
        <w:br/>
      </w:r>
      <w:r>
        <w:br/>
        <w:t>Interests:</w:t>
      </w:r>
      <w:r>
        <w:br/>
        <w:t>• Artificial Intelligence &amp; Machine Learning</w:t>
      </w:r>
      <w:r>
        <w:br/>
        <w:t>• Web Development Trends</w:t>
      </w:r>
      <w:r>
        <w:br/>
        <w:t>• Open</w:t>
      </w:r>
      <w:r w:rsidR="00540BDE">
        <w:t>-</w:t>
      </w:r>
      <w:r>
        <w:t>Source Contribution</w:t>
      </w:r>
      <w:r>
        <w:br/>
        <w:t>• Tech Communities and Meetups</w:t>
      </w:r>
    </w:p>
    <w:p w14:paraId="7776AD8D" w14:textId="77777777" w:rsidR="00B15363" w:rsidRPr="009379D1" w:rsidRDefault="00B15363" w:rsidP="00B15363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1807B6">
        <w:rPr>
          <w:rFonts w:ascii="Abadi" w:hAnsi="Abadi"/>
          <w:sz w:val="20"/>
          <w:szCs w:val="20"/>
        </w:rPr>
        <w:t>References available upon request</w:t>
      </w:r>
    </w:p>
    <w:p w14:paraId="469C5BB3" w14:textId="77777777" w:rsidR="00B15363" w:rsidRDefault="00B15363"/>
    <w:sectPr w:rsidR="00B15363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670977">
    <w:abstractNumId w:val="8"/>
  </w:num>
  <w:num w:numId="2" w16cid:durableId="2113619797">
    <w:abstractNumId w:val="6"/>
  </w:num>
  <w:num w:numId="3" w16cid:durableId="1695885289">
    <w:abstractNumId w:val="5"/>
  </w:num>
  <w:num w:numId="4" w16cid:durableId="412167365">
    <w:abstractNumId w:val="4"/>
  </w:num>
  <w:num w:numId="5" w16cid:durableId="412509317">
    <w:abstractNumId w:val="7"/>
  </w:num>
  <w:num w:numId="6" w16cid:durableId="1509558042">
    <w:abstractNumId w:val="3"/>
  </w:num>
  <w:num w:numId="7" w16cid:durableId="1569414577">
    <w:abstractNumId w:val="2"/>
  </w:num>
  <w:num w:numId="8" w16cid:durableId="1579510697">
    <w:abstractNumId w:val="1"/>
  </w:num>
  <w:num w:numId="9" w16cid:durableId="71932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oNotDisplayPageBoundaries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A7A"/>
    <w:rsid w:val="0029639D"/>
    <w:rsid w:val="00326F90"/>
    <w:rsid w:val="00377AF7"/>
    <w:rsid w:val="003A4C17"/>
    <w:rsid w:val="00540BDE"/>
    <w:rsid w:val="00572974"/>
    <w:rsid w:val="005E0B17"/>
    <w:rsid w:val="00667EDE"/>
    <w:rsid w:val="006A5014"/>
    <w:rsid w:val="00751F76"/>
    <w:rsid w:val="0076177C"/>
    <w:rsid w:val="00795D3F"/>
    <w:rsid w:val="00881CB2"/>
    <w:rsid w:val="009614FE"/>
    <w:rsid w:val="00AA1D8D"/>
    <w:rsid w:val="00B00121"/>
    <w:rsid w:val="00B15363"/>
    <w:rsid w:val="00B32435"/>
    <w:rsid w:val="00B47730"/>
    <w:rsid w:val="00C443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1B4E4"/>
  <w14:defaultImageDpi w14:val="300"/>
  <w15:docId w15:val="{0A77DC1D-29E1-E747-9D3A-40430D1A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1">
    <w:name w:val="normal1"/>
    <w:qFormat/>
    <w:rsid w:val="00B15363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9614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A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ro-997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irok-raja-52178338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iro-99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Hirok Raja (Student)</cp:lastModifiedBy>
  <cp:revision>16</cp:revision>
  <dcterms:created xsi:type="dcterms:W3CDTF">2013-12-23T23:15:00Z</dcterms:created>
  <dcterms:modified xsi:type="dcterms:W3CDTF">2025-10-23T13:48:00Z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2025-10-23T12:29:41Z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9f6821e1-436a-4f6f-b529-649e29c3119a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50, 3, 0, 1</vt:lpwstr>
  </property>
</Properties>
</file>